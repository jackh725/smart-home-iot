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6A9E" w:rsidRDefault="00000000">
      <w:pPr>
        <w:pStyle w:val="Heading1"/>
      </w:pPr>
      <w:r>
        <w:t>Smart Home Monitoring System – Operation Manual</w:t>
      </w:r>
    </w:p>
    <w:p w:rsidR="00266A9E" w:rsidRDefault="00000000">
      <w:pPr>
        <w:pStyle w:val="Heading2"/>
      </w:pPr>
      <w:r>
        <w:t>1. Hardware Setup</w:t>
      </w:r>
    </w:p>
    <w:p w:rsidR="00266A9E" w:rsidRDefault="00000000">
      <w:r>
        <w:t>Connect the following components to Raspberry Pi Pico using a breadboard and jumper wires: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66A9E">
        <w:tc>
          <w:tcPr>
            <w:tcW w:w="2880" w:type="dxa"/>
          </w:tcPr>
          <w:p w:rsidR="00266A9E" w:rsidRDefault="00000000">
            <w:r>
              <w:t>Component</w:t>
            </w:r>
          </w:p>
        </w:tc>
        <w:tc>
          <w:tcPr>
            <w:tcW w:w="2880" w:type="dxa"/>
          </w:tcPr>
          <w:p w:rsidR="00266A9E" w:rsidRDefault="00000000">
            <w:r>
              <w:t>Connection Pin</w:t>
            </w:r>
          </w:p>
        </w:tc>
        <w:tc>
          <w:tcPr>
            <w:tcW w:w="2880" w:type="dxa"/>
          </w:tcPr>
          <w:p w:rsidR="00266A9E" w:rsidRDefault="00000000">
            <w:r>
              <w:t>Function</w:t>
            </w:r>
          </w:p>
        </w:tc>
      </w:tr>
      <w:tr w:rsidR="00266A9E">
        <w:tc>
          <w:tcPr>
            <w:tcW w:w="2880" w:type="dxa"/>
          </w:tcPr>
          <w:p w:rsidR="00266A9E" w:rsidRDefault="00000000">
            <w:r>
              <w:t>Button</w:t>
            </w:r>
          </w:p>
        </w:tc>
        <w:tc>
          <w:tcPr>
            <w:tcW w:w="2880" w:type="dxa"/>
          </w:tcPr>
          <w:p w:rsidR="00266A9E" w:rsidRDefault="00000000">
            <w:r>
              <w:t>GPIO18 (Pin 18)</w:t>
            </w:r>
          </w:p>
        </w:tc>
        <w:tc>
          <w:tcPr>
            <w:tcW w:w="2880" w:type="dxa"/>
          </w:tcPr>
          <w:p w:rsidR="00266A9E" w:rsidRDefault="00000000">
            <w:r>
              <w:t>Toggle the buzzer ON/OFF manually</w:t>
            </w:r>
          </w:p>
        </w:tc>
      </w:tr>
      <w:tr w:rsidR="00266A9E">
        <w:tc>
          <w:tcPr>
            <w:tcW w:w="2880" w:type="dxa"/>
          </w:tcPr>
          <w:p w:rsidR="00266A9E" w:rsidRDefault="00000000">
            <w:r>
              <w:t>Buzzer</w:t>
            </w:r>
          </w:p>
        </w:tc>
        <w:tc>
          <w:tcPr>
            <w:tcW w:w="2880" w:type="dxa"/>
          </w:tcPr>
          <w:p w:rsidR="00266A9E" w:rsidRDefault="00000000">
            <w:r>
              <w:t>GPIO16 (Pin 16)</w:t>
            </w:r>
          </w:p>
        </w:tc>
        <w:tc>
          <w:tcPr>
            <w:tcW w:w="2880" w:type="dxa"/>
          </w:tcPr>
          <w:p w:rsidR="00266A9E" w:rsidRDefault="00FC4B87">
            <w:r>
              <w:t>1 beep for low light, 3 beeps if</w:t>
            </w:r>
            <w:r>
              <w:rPr>
                <w:rFonts w:hint="eastAsia"/>
                <w:lang w:eastAsia="zh-CN"/>
              </w:rPr>
              <w:t xml:space="preserve"> distan</w:t>
            </w:r>
            <w:r>
              <w:rPr>
                <w:lang w:eastAsia="zh-CN"/>
              </w:rPr>
              <w:t>ce is less than 10cm for more than 5s</w:t>
            </w:r>
          </w:p>
        </w:tc>
      </w:tr>
      <w:tr w:rsidR="00266A9E">
        <w:tc>
          <w:tcPr>
            <w:tcW w:w="2880" w:type="dxa"/>
          </w:tcPr>
          <w:p w:rsidR="00266A9E" w:rsidRDefault="00000000">
            <w:r>
              <w:t>Ultrasonic</w:t>
            </w:r>
          </w:p>
        </w:tc>
        <w:tc>
          <w:tcPr>
            <w:tcW w:w="2880" w:type="dxa"/>
          </w:tcPr>
          <w:p w:rsidR="00266A9E" w:rsidRDefault="00000000">
            <w:r>
              <w:t>GPIO14 (Pin 14)</w:t>
            </w:r>
          </w:p>
        </w:tc>
        <w:tc>
          <w:tcPr>
            <w:tcW w:w="2880" w:type="dxa"/>
          </w:tcPr>
          <w:p w:rsidR="00266A9E" w:rsidRDefault="00000000">
            <w:r>
              <w:t>Detect object distance continuously</w:t>
            </w:r>
          </w:p>
        </w:tc>
      </w:tr>
      <w:tr w:rsidR="00266A9E">
        <w:tc>
          <w:tcPr>
            <w:tcW w:w="2880" w:type="dxa"/>
          </w:tcPr>
          <w:p w:rsidR="00266A9E" w:rsidRDefault="00000000">
            <w:r>
              <w:t>DHT11 Sensor</w:t>
            </w:r>
          </w:p>
        </w:tc>
        <w:tc>
          <w:tcPr>
            <w:tcW w:w="2880" w:type="dxa"/>
          </w:tcPr>
          <w:p w:rsidR="00266A9E" w:rsidRDefault="00000000">
            <w:r>
              <w:t>GPIO15 (Pin 15)</w:t>
            </w:r>
          </w:p>
        </w:tc>
        <w:tc>
          <w:tcPr>
            <w:tcW w:w="2880" w:type="dxa"/>
          </w:tcPr>
          <w:p w:rsidR="00266A9E" w:rsidRDefault="00000000">
            <w:r>
              <w:t>Measure temperature &amp; humidity every 20 sec</w:t>
            </w:r>
          </w:p>
        </w:tc>
      </w:tr>
      <w:tr w:rsidR="00266A9E">
        <w:tc>
          <w:tcPr>
            <w:tcW w:w="2880" w:type="dxa"/>
          </w:tcPr>
          <w:p w:rsidR="00266A9E" w:rsidRDefault="00000000">
            <w:r>
              <w:t>Light Sensor</w:t>
            </w:r>
          </w:p>
        </w:tc>
        <w:tc>
          <w:tcPr>
            <w:tcW w:w="2880" w:type="dxa"/>
          </w:tcPr>
          <w:p w:rsidR="00266A9E" w:rsidRDefault="00000000">
            <w:r>
              <w:t>ADC0 (Pin 26)</w:t>
            </w:r>
          </w:p>
        </w:tc>
        <w:tc>
          <w:tcPr>
            <w:tcW w:w="2880" w:type="dxa"/>
          </w:tcPr>
          <w:p w:rsidR="00733B04" w:rsidRDefault="00000000">
            <w:r>
              <w:t>Monitor ambient light every 10 sec</w:t>
            </w:r>
          </w:p>
          <w:p w:rsidR="00733B04" w:rsidRDefault="00733B04"/>
        </w:tc>
      </w:tr>
    </w:tbl>
    <w:p w:rsidR="00FA57B5" w:rsidRDefault="00FA57B5">
      <w:pPr>
        <w:pStyle w:val="Heading2"/>
      </w:pPr>
    </w:p>
    <w:p w:rsidR="00266A9E" w:rsidRDefault="00000000">
      <w:pPr>
        <w:pStyle w:val="Heading2"/>
      </w:pPr>
      <w:r>
        <w:t>2. System Functionality Overview</w:t>
      </w:r>
    </w:p>
    <w:p w:rsidR="00266A9E" w:rsidRDefault="00000000">
      <w:r>
        <w:t>On Raspberry Pi Pico:</w:t>
      </w:r>
    </w:p>
    <w:p w:rsidR="00266A9E" w:rsidRDefault="00000000">
      <w:pPr>
        <w:pStyle w:val="ListBullet"/>
      </w:pPr>
      <w:r>
        <w:t>Reads sensor values and applies alert logic</w:t>
      </w:r>
    </w:p>
    <w:p w:rsidR="00266A9E" w:rsidRDefault="00000000">
      <w:pPr>
        <w:pStyle w:val="ListBullet"/>
      </w:pPr>
      <w:r>
        <w:t xml:space="preserve">Sends sensor readings and alert_type via UART to Raspberry Pi </w:t>
      </w:r>
    </w:p>
    <w:p w:rsidR="00266A9E" w:rsidRDefault="00000000">
      <w:r>
        <w:t>- Example UART output:</w:t>
      </w:r>
    </w:p>
    <w:p w:rsidR="00266A9E" w:rsidRDefault="00000000">
      <w:pPr>
        <w:pStyle w:val="IntenseQuote"/>
      </w:pPr>
      <w:r>
        <w:t>Distance is : 6.67135 cm</w:t>
      </w:r>
      <w:r>
        <w:br/>
        <w:t>Too close! Alert Triggered!</w:t>
      </w:r>
      <w:r>
        <w:br/>
        <w:t>Temperature is: 23  Humidity is: 25</w:t>
      </w:r>
      <w:r>
        <w:br/>
        <w:t>DHT11 data sent!</w:t>
      </w:r>
      <w:r>
        <w:br/>
        <w:t>Light Level: 16291</w:t>
      </w:r>
    </w:p>
    <w:p w:rsidR="00F42839" w:rsidRDefault="00F42839">
      <w:pPr>
        <w:pStyle w:val="Heading2"/>
      </w:pPr>
    </w:p>
    <w:p w:rsidR="00266A9E" w:rsidRDefault="00000000">
      <w:pPr>
        <w:pStyle w:val="Heading2"/>
      </w:pPr>
      <w:r>
        <w:t>3. Gateway: Raspberry Pi 4</w:t>
      </w:r>
    </w:p>
    <w:p w:rsidR="00266A9E" w:rsidRDefault="00000000">
      <w:r>
        <w:t>Runs sqlite.py to receive UART data, parse it and store into SQLite database.</w:t>
      </w:r>
    </w:p>
    <w:p w:rsidR="00266A9E" w:rsidRDefault="00000000">
      <w:r>
        <w:t>Database schema:</w:t>
      </w:r>
    </w:p>
    <w:p w:rsidR="00266A9E" w:rsidRDefault="00000000">
      <w:pPr>
        <w:pStyle w:val="IntenseQuote"/>
      </w:pPr>
      <w:r>
        <w:t>timestamp | temperature | humidity | light | distance | alert_type</w:t>
      </w:r>
    </w:p>
    <w:p w:rsidR="00266A9E" w:rsidRDefault="00000000">
      <w:r>
        <w:t>Use the following to check data in SQLite CLI:</w:t>
      </w:r>
    </w:p>
    <w:p w:rsidR="00266A9E" w:rsidRDefault="00000000">
      <w:pPr>
        <w:pStyle w:val="IntenseQuote"/>
      </w:pPr>
      <w:r>
        <w:t>sqlite3 sensor_data.db</w:t>
      </w:r>
    </w:p>
    <w:p w:rsidR="00266A9E" w:rsidRDefault="00000000">
      <w:pPr>
        <w:pStyle w:val="IntenseQuote"/>
      </w:pPr>
      <w:r>
        <w:t>SELECT * FROM sensor_data ORDER BY timestamp DESC LIMIT 10;</w:t>
      </w:r>
    </w:p>
    <w:p w:rsidR="00266A9E" w:rsidRDefault="00000000">
      <w:r>
        <w:t>Sample Output:</w:t>
      </w:r>
    </w:p>
    <w:p w:rsidR="00266A9E" w:rsidRDefault="00000000">
      <w:pPr>
        <w:pStyle w:val="IntenseQuote"/>
      </w:pPr>
      <w:r>
        <w:t>4164|2025-05-26T15:56:00.819422|23.0|29.0|40521|6.67135|too_close</w:t>
      </w:r>
    </w:p>
    <w:p w:rsidR="00FA57B5" w:rsidRDefault="00F42839">
      <w:pPr>
        <w:pStyle w:val="Heading2"/>
      </w:pPr>
      <w:r>
        <w:fldChar w:fldCharType="begin"/>
      </w:r>
      <w:r>
        <w:instrText xml:space="preserve"> INCLUDEPICTURE "https://github.com/jackh725/smart-home-iot/blob/main/screenshot/sqlite_db_data.png?raw=true"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486400" cy="3850005"/>
            <wp:effectExtent l="0" t="0" r="0" b="0"/>
            <wp:docPr id="10797479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5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F42839" w:rsidRPr="00F42839" w:rsidRDefault="00F42839" w:rsidP="00F42839"/>
    <w:p w:rsidR="00FA57B5" w:rsidRDefault="00FA57B5">
      <w:pPr>
        <w:pStyle w:val="Heading2"/>
      </w:pPr>
    </w:p>
    <w:p w:rsidR="00266A9E" w:rsidRDefault="00000000">
      <w:pPr>
        <w:pStyle w:val="Heading2"/>
      </w:pPr>
      <w:r>
        <w:t>4. Web Dashboard (Flask-MQTT)</w:t>
      </w:r>
    </w:p>
    <w:p w:rsidR="00266A9E" w:rsidRDefault="00000000">
      <w:r>
        <w:t>Steps to start the dashboard:</w:t>
      </w:r>
    </w:p>
    <w:p w:rsidR="00266A9E" w:rsidRDefault="00000000" w:rsidP="00FA57B5">
      <w:pPr>
        <w:pStyle w:val="ListNumber"/>
      </w:pPr>
      <w:r>
        <w:t>Activate virtual environment</w:t>
      </w:r>
      <w:r w:rsidR="00FA57B5">
        <w:rPr>
          <w:rFonts w:hint="eastAsia"/>
          <w:lang w:eastAsia="zh-CN"/>
        </w:rPr>
        <w:t>：</w:t>
      </w:r>
      <w:r w:rsidR="00FA57B5">
        <w:rPr>
          <w:rFonts w:hint="eastAsia"/>
          <w:lang w:eastAsia="zh-CN"/>
        </w:rPr>
        <w:t xml:space="preserve"> </w:t>
      </w:r>
      <w:r w:rsidR="00FA57B5">
        <w:rPr>
          <w:lang w:eastAsia="zh-CN"/>
        </w:rPr>
        <w:t xml:space="preserve">source </w:t>
      </w:r>
      <w:proofErr w:type="spellStart"/>
      <w:r w:rsidR="00FA57B5">
        <w:rPr>
          <w:lang w:eastAsia="zh-CN"/>
        </w:rPr>
        <w:t>venv</w:t>
      </w:r>
      <w:proofErr w:type="spellEnd"/>
      <w:r w:rsidR="00FA57B5">
        <w:rPr>
          <w:lang w:eastAsia="zh-CN"/>
        </w:rPr>
        <w:t>/bin/activate</w:t>
      </w:r>
    </w:p>
    <w:p w:rsidR="00266A9E" w:rsidRDefault="00000000">
      <w:pPr>
        <w:pStyle w:val="ListNumber"/>
      </w:pPr>
      <w:r>
        <w:t>Install packages: pip install -r requirements.txt</w:t>
      </w:r>
    </w:p>
    <w:p w:rsidR="00266A9E" w:rsidRDefault="00000000">
      <w:pPr>
        <w:pStyle w:val="ListNumber"/>
      </w:pPr>
      <w:r>
        <w:t>Launch Flask: python app.py</w:t>
      </w:r>
    </w:p>
    <w:p w:rsidR="00266A9E" w:rsidRDefault="00000000">
      <w:pPr>
        <w:pStyle w:val="ListNumber"/>
      </w:pPr>
      <w:r>
        <w:t>Open browser at http://0.0.0.0:5000</w:t>
      </w:r>
    </w:p>
    <w:p w:rsidR="00266A9E" w:rsidRDefault="00000000">
      <w:r>
        <w:t xml:space="preserve">Subscribe to topic: </w:t>
      </w:r>
      <w:r w:rsidRPr="00FA57B5">
        <w:rPr>
          <w:b/>
          <w:bCs/>
        </w:rPr>
        <w:t>home/jacktest</w:t>
      </w:r>
      <w:r>
        <w:t xml:space="preserve"> and receive messages with alert types in real-time.</w:t>
      </w:r>
    </w:p>
    <w:p w:rsidR="00FA57B5" w:rsidRDefault="00FA57B5">
      <w:r>
        <w:fldChar w:fldCharType="begin"/>
      </w:r>
      <w:r>
        <w:instrText xml:space="preserve"> INCLUDEPICTURE "https://github.com/jackh725/smart-home-iot/blob/main/screenshot/Subscribe_results.png?raw=true"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486400" cy="3197860"/>
            <wp:effectExtent l="0" t="0" r="0" b="2540"/>
            <wp:docPr id="1903233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8C6558" w:rsidRDefault="008C6558"/>
    <w:p w:rsidR="008C6558" w:rsidRDefault="008C6558" w:rsidP="008C6558">
      <w:pPr>
        <w:pStyle w:val="Heading2"/>
      </w:pPr>
      <w:r>
        <w:t>5. Publishing MQTT Messages (Using Web Dashboard)</w:t>
      </w:r>
    </w:p>
    <w:p w:rsidR="008C6558" w:rsidRDefault="008C6558" w:rsidP="008C6558">
      <w:r>
        <w:t>You can use the 'Publish MQTT Message' section on the dashboard to manually publish a message to any MQTT topic.</w:t>
      </w:r>
    </w:p>
    <w:p w:rsidR="008C6558" w:rsidRDefault="008C6558" w:rsidP="008C6558">
      <w:r>
        <w:t>Steps:</w:t>
      </w:r>
    </w:p>
    <w:p w:rsidR="008C6558" w:rsidRDefault="008C6558" w:rsidP="008C6558">
      <w:pPr>
        <w:pStyle w:val="ListNumber"/>
        <w:numPr>
          <w:ilvl w:val="0"/>
          <w:numId w:val="0"/>
        </w:numPr>
        <w:ind w:left="360" w:hanging="360"/>
      </w:pPr>
      <w:r>
        <w:t>1. In the 'Topic' field, enter a valid MQTT topic (e.g., home/</w:t>
      </w:r>
      <w:proofErr w:type="spellStart"/>
      <w:r>
        <w:t>jacktest</w:t>
      </w:r>
      <w:proofErr w:type="spellEnd"/>
      <w:r>
        <w:t xml:space="preserve"> or test/topic).</w:t>
      </w:r>
    </w:p>
    <w:p w:rsidR="008C6558" w:rsidRDefault="008C6558" w:rsidP="008C6558">
      <w:pPr>
        <w:pStyle w:val="ListNumber"/>
        <w:numPr>
          <w:ilvl w:val="0"/>
          <w:numId w:val="0"/>
        </w:numPr>
        <w:ind w:left="360" w:hanging="360"/>
        <w:rPr>
          <w:lang w:eastAsia="zh-CN"/>
        </w:rPr>
      </w:pPr>
      <w:r>
        <w:t xml:space="preserve">2. In the 'Message' field, enter any text or command. It does not have to be JSON unless required by your </w:t>
      </w:r>
      <w:proofErr w:type="gramStart"/>
      <w:r>
        <w:t>backend.</w:t>
      </w:r>
      <w:r>
        <w:rPr>
          <w:lang w:eastAsia="zh-CN"/>
        </w:rPr>
        <w:t>(</w:t>
      </w:r>
      <w:proofErr w:type="gramEnd"/>
      <w:r>
        <w:rPr>
          <w:lang w:eastAsia="zh-CN"/>
        </w:rPr>
        <w:t xml:space="preserve"> Can’t be </w:t>
      </w:r>
      <w:proofErr w:type="spellStart"/>
      <w:r>
        <w:rPr>
          <w:lang w:eastAsia="zh-CN"/>
        </w:rPr>
        <w:t>json</w:t>
      </w:r>
      <w:proofErr w:type="spellEnd"/>
      <w:r>
        <w:rPr>
          <w:lang w:eastAsia="zh-CN"/>
        </w:rPr>
        <w:t>, just simple text will work)</w:t>
      </w:r>
    </w:p>
    <w:p w:rsidR="008C6558" w:rsidRDefault="008C6558" w:rsidP="008C6558">
      <w:pPr>
        <w:pStyle w:val="ListNumber"/>
        <w:numPr>
          <w:ilvl w:val="0"/>
          <w:numId w:val="0"/>
        </w:numPr>
        <w:ind w:left="360" w:hanging="360"/>
      </w:pPr>
      <w:r>
        <w:t>3. Choose QoS level (usually 0 is fine).</w:t>
      </w:r>
    </w:p>
    <w:p w:rsidR="008C6558" w:rsidRDefault="008C6558" w:rsidP="008C6558">
      <w:pPr>
        <w:pStyle w:val="ListNumber"/>
        <w:numPr>
          <w:ilvl w:val="0"/>
          <w:numId w:val="0"/>
        </w:numPr>
        <w:ind w:left="360" w:hanging="360"/>
      </w:pPr>
      <w:r>
        <w:t>4. Click 'Publish' to send the message.</w:t>
      </w:r>
    </w:p>
    <w:p w:rsidR="008C6558" w:rsidRDefault="008C6558" w:rsidP="008C6558">
      <w:r>
        <w:lastRenderedPageBreak/>
        <w:t>If subscribed to the same topic in the right-hand panel, you will immediately see the message appear.</w:t>
      </w:r>
    </w:p>
    <w:p w:rsidR="008C6558" w:rsidRDefault="008C6558" w:rsidP="008C6558">
      <w:r>
        <w:t>Example:</w:t>
      </w:r>
    </w:p>
    <w:p w:rsidR="008C6558" w:rsidRDefault="00DA24A3" w:rsidP="008C6558">
      <w:r>
        <w:fldChar w:fldCharType="begin"/>
      </w:r>
      <w:r>
        <w:instrText xml:space="preserve"> INCLUDEPICTURE "https://github.com/jackh725/smart-home-iot/blob/main/screenshot/publish2.png?raw=true"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486400" cy="1293495"/>
            <wp:effectExtent l="0" t="0" r="0" b="1905"/>
            <wp:docPr id="21100044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8C6558" w:rsidRDefault="008C6558">
      <w:pPr>
        <w:rPr>
          <w:lang w:eastAsia="zh-CN"/>
        </w:rPr>
      </w:pPr>
    </w:p>
    <w:p w:rsidR="00A3486D" w:rsidRDefault="00A3486D" w:rsidP="00A3486D">
      <w:pPr>
        <w:pStyle w:val="Heading2"/>
      </w:pPr>
      <w:r>
        <w:t>6. Email Alert Feature (Automatic Notification)</w:t>
      </w:r>
    </w:p>
    <w:p w:rsidR="00A3486D" w:rsidRDefault="00A3486D" w:rsidP="00A3486D">
      <w:r>
        <w:t>The system can automatically send email alerts when an urgent situation is detected based on sensor readings.</w:t>
      </w:r>
    </w:p>
    <w:p w:rsidR="00A3486D" w:rsidRDefault="00A3486D" w:rsidP="00A3486D">
      <w:r>
        <w:t>Trigger Condition:</w:t>
      </w:r>
    </w:p>
    <w:p w:rsidR="00A3486D" w:rsidRDefault="00A3486D" w:rsidP="00A3486D">
      <w:r>
        <w:t>If the field '</w:t>
      </w:r>
      <w:proofErr w:type="spellStart"/>
      <w:r>
        <w:t>alert_type</w:t>
      </w:r>
      <w:proofErr w:type="spellEnd"/>
      <w:r>
        <w:t>' is NOT null (e.g., '</w:t>
      </w:r>
      <w:proofErr w:type="spellStart"/>
      <w:r>
        <w:t>too_close</w:t>
      </w:r>
      <w:proofErr w:type="spellEnd"/>
      <w:r>
        <w:t>' or '</w:t>
      </w:r>
      <w:proofErr w:type="spellStart"/>
      <w:r>
        <w:t>low_light</w:t>
      </w:r>
      <w:proofErr w:type="spellEnd"/>
      <w:r>
        <w:t>'), an email will be triggered.</w:t>
      </w:r>
    </w:p>
    <w:p w:rsidR="00A3486D" w:rsidRDefault="00A3486D" w:rsidP="00A3486D">
      <w:r>
        <w:t>This is implemented in the backend script (email_alert.py) using logic like:</w:t>
      </w:r>
    </w:p>
    <w:p w:rsidR="00A3486D" w:rsidRDefault="00A3486D" w:rsidP="00A3486D">
      <w:pPr>
        <w:pStyle w:val="IntenseQuote"/>
      </w:pPr>
      <w:r>
        <w:br/>
        <w:t xml:space="preserve">if </w:t>
      </w:r>
      <w:proofErr w:type="spellStart"/>
      <w:r>
        <w:t>alert_type</w:t>
      </w:r>
      <w:proofErr w:type="spellEnd"/>
      <w:r>
        <w:t>:</w:t>
      </w:r>
      <w:r>
        <w:br/>
        <w:t xml:space="preserve">    </w:t>
      </w:r>
      <w:proofErr w:type="spellStart"/>
      <w:r>
        <w:t>send_alert_</w:t>
      </w:r>
      <w:proofErr w:type="gramStart"/>
      <w:r>
        <w:t>email</w:t>
      </w:r>
      <w:proofErr w:type="spellEnd"/>
      <w:r>
        <w:t>(</w:t>
      </w:r>
      <w:proofErr w:type="spellStart"/>
      <w:proofErr w:type="gramEnd"/>
      <w:r>
        <w:t>alert_type</w:t>
      </w:r>
      <w:proofErr w:type="spellEnd"/>
      <w:r>
        <w:t>, distance, light, timestamp)</w:t>
      </w:r>
      <w:r>
        <w:br/>
      </w:r>
    </w:p>
    <w:p w:rsidR="00A3486D" w:rsidRDefault="00A3486D" w:rsidP="00A3486D"/>
    <w:p w:rsidR="00A3486D" w:rsidRDefault="000205E7" w:rsidP="00A3486D">
      <w:r w:rsidRPr="000205E7">
        <w:lastRenderedPageBreak/>
        <w:drawing>
          <wp:inline distT="0" distB="0" distL="0" distR="0" wp14:anchorId="1AF8121F" wp14:editId="4598C72F">
            <wp:extent cx="3026979" cy="4375203"/>
            <wp:effectExtent l="0" t="0" r="0" b="0"/>
            <wp:docPr id="1653212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125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1388" cy="439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86D" w:rsidRPr="00A3486D" w:rsidRDefault="000205E7" w:rsidP="00A3486D">
      <w:r w:rsidRPr="000205E7">
        <w:lastRenderedPageBreak/>
        <w:drawing>
          <wp:inline distT="0" distB="0" distL="0" distR="0" wp14:anchorId="2166723B" wp14:editId="13680326">
            <wp:extent cx="3048532" cy="4929352"/>
            <wp:effectExtent l="0" t="0" r="0" b="0"/>
            <wp:docPr id="1218698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988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9155" cy="494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86D" w:rsidRDefault="00A3486D">
      <w:pPr>
        <w:rPr>
          <w:lang w:eastAsia="zh-CN"/>
        </w:rPr>
      </w:pPr>
    </w:p>
    <w:sectPr w:rsidR="00A348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E09669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EastAsia" w:hAnsiTheme="minorHAnsi" w:cstheme="minorBidi"/>
      </w:r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3947346">
    <w:abstractNumId w:val="8"/>
  </w:num>
  <w:num w:numId="2" w16cid:durableId="878861238">
    <w:abstractNumId w:val="6"/>
  </w:num>
  <w:num w:numId="3" w16cid:durableId="1834954448">
    <w:abstractNumId w:val="5"/>
  </w:num>
  <w:num w:numId="4" w16cid:durableId="1546528404">
    <w:abstractNumId w:val="4"/>
  </w:num>
  <w:num w:numId="5" w16cid:durableId="587202637">
    <w:abstractNumId w:val="7"/>
  </w:num>
  <w:num w:numId="6" w16cid:durableId="244724349">
    <w:abstractNumId w:val="3"/>
  </w:num>
  <w:num w:numId="7" w16cid:durableId="2141606667">
    <w:abstractNumId w:val="2"/>
  </w:num>
  <w:num w:numId="8" w16cid:durableId="1156803764">
    <w:abstractNumId w:val="1"/>
  </w:num>
  <w:num w:numId="9" w16cid:durableId="128978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5E7"/>
    <w:rsid w:val="00034616"/>
    <w:rsid w:val="0006063C"/>
    <w:rsid w:val="0015074B"/>
    <w:rsid w:val="00266A9E"/>
    <w:rsid w:val="0029639D"/>
    <w:rsid w:val="00326F90"/>
    <w:rsid w:val="00733B04"/>
    <w:rsid w:val="008C6558"/>
    <w:rsid w:val="00A3486D"/>
    <w:rsid w:val="00AA1D8D"/>
    <w:rsid w:val="00B47730"/>
    <w:rsid w:val="00CB0664"/>
    <w:rsid w:val="00DA24A3"/>
    <w:rsid w:val="00F42839"/>
    <w:rsid w:val="00FA57B5"/>
    <w:rsid w:val="00FC4B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272797"/>
  <w14:defaultImageDpi w14:val="300"/>
  <w15:docId w15:val="{F5E2DD3F-A4F8-7D4C-A740-12097EEEB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杰 郝</cp:lastModifiedBy>
  <cp:revision>10</cp:revision>
  <dcterms:created xsi:type="dcterms:W3CDTF">2013-12-23T23:15:00Z</dcterms:created>
  <dcterms:modified xsi:type="dcterms:W3CDTF">2025-05-27T01:05:00Z</dcterms:modified>
  <cp:category/>
</cp:coreProperties>
</file>